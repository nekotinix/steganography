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80FC" w14:textId="4949D0DC" w:rsidR="00225C91" w:rsidRDefault="00225C91">
      <w:pPr>
        <w:rPr>
          <w:color w:val="480000"/>
          <w:lang w:val="ru-RU"/>
        </w:rPr>
      </w:pPr>
      <w:r>
        <w:rPr>
          <w:color w:val="480000"/>
          <w:lang w:val="ru-RU"/>
        </w:rPr>
        <w:t>Хах</w:t>
      </w:r>
    </w:p>
    <w:p w14:paraId="5C921B37" w14:textId="5ED41D98" w:rsidR="00225C91" w:rsidRDefault="00225C91">
      <w:pPr>
        <w:rPr>
          <w:color w:val="480000"/>
          <w:lang w:val="ru-RU"/>
        </w:rPr>
      </w:pPr>
      <w:r>
        <w:rPr>
          <w:color w:val="480000"/>
          <w:lang w:val="ru-RU"/>
        </w:rPr>
        <w:t>Хех</w:t>
      </w:r>
    </w:p>
    <w:p w14:paraId="29B9683A" w14:textId="750F3D8D" w:rsidR="00225C91" w:rsidRDefault="00225C91">
      <w:pPr>
        <w:rPr>
          <w:color w:val="480000"/>
          <w:lang w:val="ru-RU"/>
        </w:rPr>
      </w:pPr>
      <w:r>
        <w:rPr>
          <w:color w:val="480000"/>
          <w:lang w:val="ru-RU"/>
        </w:rPr>
        <w:t>Хох</w:t>
      </w:r>
    </w:p>
    <w:p w14:paraId="41913511" w14:textId="1C75C41D" w:rsidR="00225C91" w:rsidRPr="00225C91" w:rsidRDefault="00225C91">
      <w:pPr>
        <w:rPr>
          <w:lang w:val="ru-RU"/>
        </w:rPr>
      </w:pPr>
      <w:r>
        <w:rPr>
          <w:color w:val="480000"/>
          <w:lang w:val="ru-RU"/>
        </w:rPr>
        <w:t xml:space="preserve">Хем </w:t>
      </w:r>
    </w:p>
    <w:sectPr w:rsidR="00225C91" w:rsidRPr="00225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C91"/>
    <w:rsid w:val="0029639D"/>
    <w:rsid w:val="002E2852"/>
    <w:rsid w:val="00326F90"/>
    <w:rsid w:val="00AA1D8D"/>
    <w:rsid w:val="00B47730"/>
    <w:rsid w:val="00CA2EF7"/>
    <w:rsid w:val="00CB0664"/>
    <w:rsid w:val="00D200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1552B"/>
  <w14:defaultImageDpi w14:val="300"/>
  <w15:docId w15:val="{51E080AB-3F76-44F7-9C07-5573A4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Ефремов</cp:lastModifiedBy>
  <cp:revision>4</cp:revision>
  <dcterms:created xsi:type="dcterms:W3CDTF">2013-12-23T23:15:00Z</dcterms:created>
  <dcterms:modified xsi:type="dcterms:W3CDTF">2023-03-14T10:32:00Z</dcterms:modified>
  <cp:category/>
</cp:coreProperties>
</file>